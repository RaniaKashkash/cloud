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3E3E" w14:textId="252EF72F" w:rsidR="00FA5259" w:rsidRDefault="00F340E9">
      <w:pPr>
        <w:pStyle w:val="Heading1"/>
        <w:jc w:val="center"/>
      </w:pPr>
      <w:r>
        <w:t>CBC – Complete Blood Count</w:t>
      </w:r>
    </w:p>
    <w:p w14:paraId="2CC3CEC7" w14:textId="77777777" w:rsidR="00FA5259" w:rsidRDefault="00F340E9">
      <w:r>
        <w:t xml:space="preserve">This document relates to the patient's CBC – Complete Blood Count. All medical information has been recorded according to standard protocols. Important considerations include CBC, complete blood count and </w:t>
      </w:r>
      <w:r>
        <w:t>hemoglobin for optimal patient care. Important considerations include hematocrit, white blood cell and red blood cell for optimal patient care. Regular follow-up appointments are recommended to monitor progress and adjust treatment as needed.</w:t>
      </w:r>
    </w:p>
    <w:sectPr w:rsidR="00FA52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340E9"/>
    <w:rsid w:val="00FA52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4EDFA1"/>
  <w14:defaultImageDpi w14:val="300"/>
  <w15:docId w15:val="{E23E9FCA-40B6-4FC6-9BD2-9C2B6167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Aya nabil</cp:lastModifiedBy>
  <cp:revision>2</cp:revision>
  <dcterms:created xsi:type="dcterms:W3CDTF">2013-12-23T23:15:00Z</dcterms:created>
  <dcterms:modified xsi:type="dcterms:W3CDTF">2025-06-05T14:21:00Z</dcterms:modified>
  <cp:category/>
</cp:coreProperties>
</file>